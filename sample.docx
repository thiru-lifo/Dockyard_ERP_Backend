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74"/>
        <w:ind w:left="0" w:right="0"/>
      </w:pPr>
    </w:p>
    <w:p>
      <w:pPr>
        <w:autoSpaceDN w:val="0"/>
        <w:autoSpaceDE w:val="0"/>
        <w:widowControl/>
        <w:spacing w:line="360" w:lineRule="exact" w:before="0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32"/>
        </w:rPr>
        <w:t>Dummy PDF file</w:t>
      </w:r>
    </w:p>
    <w:sectPr w:rsidR="00FC693F" w:rsidRPr="0006063C" w:rsidSect="00034616">
      <w:pgSz w:w="11900" w:h="16840"/>
      <w:pgMar w:top="692" w:right="1440" w:bottom="1440" w:left="1136" w:header="720" w:footer="720" w:gutter="0"/>
      <w:cols w:space="720" w:num="1" w:equalWidth="0">
        <w:col w:w="932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